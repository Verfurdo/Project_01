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5DB6" w14:textId="77777777" w:rsidR="008200CB" w:rsidRPr="00E301FB" w:rsidRDefault="00E301FB">
      <w:pPr>
        <w:pStyle w:val="Cmsor1"/>
        <w:rPr>
          <w:lang w:val="hu-HU"/>
        </w:rPr>
      </w:pPr>
      <w:r w:rsidRPr="00E301FB">
        <w:rPr>
          <w:lang w:val="hu-HU"/>
        </w:rPr>
        <w:t>Projekt Alapító Dokumentum (PAD)</w:t>
      </w:r>
    </w:p>
    <w:p w14:paraId="6247E9E5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Project: Project_01</w:t>
      </w:r>
      <w:r w:rsidRPr="00E301FB">
        <w:rPr>
          <w:lang w:val="hu-HU"/>
        </w:rPr>
        <w:br/>
      </w:r>
    </w:p>
    <w:p w14:paraId="7BE4D60F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Dátum: [Helyezd be a dátumot]</w:t>
      </w:r>
    </w:p>
    <w:p w14:paraId="14F4FA22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1. Projekt adatai</w:t>
      </w:r>
    </w:p>
    <w:p w14:paraId="152CA76C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Projekt neve: Project_01</w:t>
      </w:r>
    </w:p>
    <w:p w14:paraId="6D1F8F22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Projekt kezdete: [Helyezd be a kezdés dátumát]</w:t>
      </w:r>
    </w:p>
    <w:p w14:paraId="6EC2EE54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Projekt vége: [Helyezd be a befejezés dátumát]</w:t>
      </w:r>
    </w:p>
    <w:p w14:paraId="473E0AC5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 xml:space="preserve">Projektvezető: [Helyezd be a </w:t>
      </w:r>
      <w:r w:rsidRPr="00E301FB">
        <w:rPr>
          <w:lang w:val="hu-HU"/>
        </w:rPr>
        <w:t>projektvezető nevét]</w:t>
      </w:r>
    </w:p>
    <w:p w14:paraId="323003F4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Megrendelő: [Helyezd be a megrendelő nevét]</w:t>
      </w:r>
    </w:p>
    <w:p w14:paraId="7714800E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2. Projekt célja</w:t>
      </w:r>
    </w:p>
    <w:p w14:paraId="68817FCF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Project_01 célja, hogy egy hatékony adatfeldolgozó és elemző rendszert hozzon létre, amely különféle adatelemzési és vizualizációs funkciókat valósít meg a Python programoz</w:t>
      </w:r>
      <w:r w:rsidRPr="00E301FB">
        <w:rPr>
          <w:lang w:val="hu-HU"/>
        </w:rPr>
        <w:t>ási nyelv segítségével. A projekt célja, hogy felhasználóbarát, könnyen karbantartható és bővíthető legyen, amely különösen alkalmas oktatási és kutatási célokra.</w:t>
      </w:r>
    </w:p>
    <w:p w14:paraId="4B11299A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3. Projekt terjedelme</w:t>
      </w:r>
    </w:p>
    <w:p w14:paraId="6C75C705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projekt magában foglalja:</w:t>
      </w:r>
      <w:r w:rsidRPr="00E301FB">
        <w:rPr>
          <w:lang w:val="hu-HU"/>
        </w:rPr>
        <w:br/>
        <w:t>- Adatfeldolgozó funkciók implementálása, b</w:t>
      </w:r>
      <w:r w:rsidRPr="00E301FB">
        <w:rPr>
          <w:lang w:val="hu-HU"/>
        </w:rPr>
        <w:t>eleértve az adatok tisztítását és előfeldolgozását.</w:t>
      </w:r>
      <w:r w:rsidRPr="00E301FB">
        <w:rPr>
          <w:lang w:val="hu-HU"/>
        </w:rPr>
        <w:br/>
        <w:t>- Statisztikai elemzések és gépi tanulási algoritmusok megvalósítása.</w:t>
      </w:r>
      <w:r w:rsidRPr="00E301FB">
        <w:rPr>
          <w:lang w:val="hu-HU"/>
        </w:rPr>
        <w:br/>
        <w:t xml:space="preserve">- Grafikonok és vizualizációk készítése a </w:t>
      </w:r>
      <w:proofErr w:type="spellStart"/>
      <w:r w:rsidRPr="00E301FB">
        <w:rPr>
          <w:lang w:val="hu-HU"/>
        </w:rPr>
        <w:t>matplotlib</w:t>
      </w:r>
      <w:proofErr w:type="spellEnd"/>
      <w:r w:rsidRPr="00E301FB">
        <w:rPr>
          <w:lang w:val="hu-HU"/>
        </w:rPr>
        <w:t xml:space="preserve"> és más vizualizációs könyvtárak használatával.</w:t>
      </w:r>
      <w:r w:rsidRPr="00E301FB">
        <w:rPr>
          <w:lang w:val="hu-HU"/>
        </w:rPr>
        <w:br/>
        <w:t>- Adatbetöltés különböző forrásokb</w:t>
      </w:r>
      <w:r w:rsidRPr="00E301FB">
        <w:rPr>
          <w:lang w:val="hu-HU"/>
        </w:rPr>
        <w:t>ól, mint például CSV-fájlok.</w:t>
      </w:r>
      <w:r w:rsidRPr="00E301FB">
        <w:rPr>
          <w:lang w:val="hu-HU"/>
        </w:rPr>
        <w:br/>
        <w:t>- Dokumentáció és oktatási anyagok biztosítása a felhasználóknak.</w:t>
      </w:r>
    </w:p>
    <w:p w14:paraId="7D60EEFE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4. Felsőszintű követelmények</w:t>
      </w:r>
    </w:p>
    <w:p w14:paraId="0ABD80EF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projekt fő követelményei a következők:</w:t>
      </w:r>
      <w:r w:rsidRPr="00E301FB">
        <w:rPr>
          <w:lang w:val="hu-HU"/>
        </w:rPr>
        <w:br/>
        <w:t>- Hatékony adatbetöltés és tisztítás.</w:t>
      </w:r>
      <w:r w:rsidRPr="00E301FB">
        <w:rPr>
          <w:lang w:val="hu-HU"/>
        </w:rPr>
        <w:br/>
        <w:t>- Pontos statisztikai elemzések és vizualizációk.</w:t>
      </w:r>
      <w:r w:rsidRPr="00E301FB">
        <w:rPr>
          <w:lang w:val="hu-HU"/>
        </w:rPr>
        <w:br/>
        <w:t>- F</w:t>
      </w:r>
      <w:r w:rsidRPr="00E301FB">
        <w:rPr>
          <w:lang w:val="hu-HU"/>
        </w:rPr>
        <w:t>elhasználóbarát interfész és könnyen karbantartható kód.</w:t>
      </w:r>
      <w:r w:rsidRPr="00E301FB">
        <w:rPr>
          <w:lang w:val="hu-HU"/>
        </w:rPr>
        <w:br/>
        <w:t>- A projekt dokumentációjának elkészítése.</w:t>
      </w:r>
      <w:r w:rsidRPr="00E301FB">
        <w:rPr>
          <w:lang w:val="hu-HU"/>
        </w:rPr>
        <w:br/>
        <w:t>- Tesztelés és minőségbiztosítás az összes funkcióra.</w:t>
      </w:r>
    </w:p>
    <w:p w14:paraId="230811A4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lastRenderedPageBreak/>
        <w:t>5. Sikerkritériumok</w:t>
      </w:r>
    </w:p>
    <w:p w14:paraId="079978A1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projekt akkor tekinthető sikeresnek, ha:</w:t>
      </w:r>
      <w:r w:rsidRPr="00E301FB">
        <w:rPr>
          <w:lang w:val="hu-HU"/>
        </w:rPr>
        <w:br/>
        <w:t xml:space="preserve">- Az adatfeldolgozó és elemző funkciók </w:t>
      </w:r>
      <w:r w:rsidRPr="00E301FB">
        <w:rPr>
          <w:lang w:val="hu-HU"/>
        </w:rPr>
        <w:t>megfelelően működnek.</w:t>
      </w:r>
      <w:r w:rsidRPr="00E301FB">
        <w:rPr>
          <w:lang w:val="hu-HU"/>
        </w:rPr>
        <w:br/>
        <w:t>- Az eredményeket pontosan jeleníti meg és vizualizálja.</w:t>
      </w:r>
      <w:r w:rsidRPr="00E301FB">
        <w:rPr>
          <w:lang w:val="hu-HU"/>
        </w:rPr>
        <w:br/>
        <w:t>- A kód könnyen érthető, karbantartható és bővíthető.</w:t>
      </w:r>
      <w:r w:rsidRPr="00E301FB">
        <w:rPr>
          <w:lang w:val="hu-HU"/>
        </w:rPr>
        <w:br/>
        <w:t>- A projekt dokumentációja teljes körű és következetes.</w:t>
      </w:r>
      <w:r w:rsidRPr="00E301FB">
        <w:rPr>
          <w:lang w:val="hu-HU"/>
        </w:rPr>
        <w:br/>
        <w:t xml:space="preserve">- A felhasználói visszajelzések </w:t>
      </w:r>
      <w:proofErr w:type="spellStart"/>
      <w:r w:rsidRPr="00E301FB">
        <w:rPr>
          <w:lang w:val="hu-HU"/>
        </w:rPr>
        <w:t>pozitívak</w:t>
      </w:r>
      <w:proofErr w:type="spellEnd"/>
      <w:r w:rsidRPr="00E301FB">
        <w:rPr>
          <w:lang w:val="hu-HU"/>
        </w:rPr>
        <w:t>.</w:t>
      </w:r>
    </w:p>
    <w:p w14:paraId="25B566DF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6. Kockázatok kezelése</w:t>
      </w:r>
    </w:p>
    <w:p w14:paraId="3B383D32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P</w:t>
      </w:r>
      <w:r w:rsidRPr="00E301FB">
        <w:rPr>
          <w:lang w:val="hu-HU"/>
        </w:rPr>
        <w:t>otenciális kockázatok:</w:t>
      </w:r>
      <w:r w:rsidRPr="00E301FB">
        <w:rPr>
          <w:lang w:val="hu-HU"/>
        </w:rPr>
        <w:br/>
        <w:t>- Technikai nehézségek a különféle adatforrások kezelésében.</w:t>
      </w:r>
      <w:r w:rsidRPr="00E301FB">
        <w:rPr>
          <w:lang w:val="hu-HU"/>
        </w:rPr>
        <w:br/>
        <w:t>- A fejlesztési ütemterv csúszása.</w:t>
      </w:r>
      <w:r w:rsidRPr="00E301FB">
        <w:rPr>
          <w:lang w:val="hu-HU"/>
        </w:rPr>
        <w:br/>
        <w:t>- A szükséges modulok és csomagok elérhetőségének problémái.</w:t>
      </w:r>
      <w:r w:rsidRPr="00E301FB">
        <w:rPr>
          <w:lang w:val="hu-HU"/>
        </w:rPr>
        <w:br/>
      </w:r>
      <w:r w:rsidRPr="00E301FB">
        <w:rPr>
          <w:lang w:val="hu-HU"/>
        </w:rPr>
        <w:br/>
        <w:t>Kockázatkezelési tervek:</w:t>
      </w:r>
      <w:r w:rsidRPr="00E301FB">
        <w:rPr>
          <w:lang w:val="hu-HU"/>
        </w:rPr>
        <w:br/>
        <w:t>- Alternatív adatformátumok és források beépítése.</w:t>
      </w:r>
      <w:r w:rsidRPr="00E301FB">
        <w:rPr>
          <w:lang w:val="hu-HU"/>
        </w:rPr>
        <w:br/>
        <w:t>- Gyakori ütemezési ellenőrzések és állapotfrissítések.</w:t>
      </w:r>
      <w:r w:rsidRPr="00E301FB">
        <w:rPr>
          <w:lang w:val="hu-HU"/>
        </w:rPr>
        <w:br/>
        <w:t>- Alternatív csomagok keresése és alkalmazása a hiányzó modulok pótlására.</w:t>
      </w:r>
    </w:p>
    <w:p w14:paraId="77908C3D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7. Projektszervezet</w:t>
      </w:r>
    </w:p>
    <w:p w14:paraId="7F6101A2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Projektvezető: [Név]</w:t>
      </w:r>
      <w:r w:rsidRPr="00E301FB">
        <w:rPr>
          <w:lang w:val="hu-HU"/>
        </w:rPr>
        <w:br/>
        <w:t>Fejlesztőcsapat:</w:t>
      </w:r>
      <w:r w:rsidRPr="00E301FB">
        <w:rPr>
          <w:lang w:val="hu-HU"/>
        </w:rPr>
        <w:br/>
        <w:t>- Adatelemző: [Név]</w:t>
      </w:r>
      <w:r w:rsidRPr="00E301FB">
        <w:rPr>
          <w:lang w:val="hu-HU"/>
        </w:rPr>
        <w:br/>
        <w:t>- Fejlesztő: [Név]</w:t>
      </w:r>
      <w:r w:rsidRPr="00E301FB">
        <w:rPr>
          <w:lang w:val="hu-HU"/>
        </w:rPr>
        <w:br/>
        <w:t>- Tesztelő: [Név]</w:t>
      </w:r>
    </w:p>
    <w:p w14:paraId="47889F42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8. A proj</w:t>
      </w:r>
      <w:r w:rsidRPr="00E301FB">
        <w:rPr>
          <w:lang w:val="hu-HU"/>
        </w:rPr>
        <w:t>ekt termékei</w:t>
      </w:r>
    </w:p>
    <w:p w14:paraId="5F52871C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projekt során létrejövő termékek:</w:t>
      </w:r>
      <w:r w:rsidRPr="00E301FB">
        <w:rPr>
          <w:lang w:val="hu-HU"/>
        </w:rPr>
        <w:br/>
        <w:t>- Elemzési eredmények és vizualizációk.</w:t>
      </w:r>
      <w:r w:rsidRPr="00E301FB">
        <w:rPr>
          <w:lang w:val="hu-HU"/>
        </w:rPr>
        <w:br/>
        <w:t>- Dokumentáció a projekt használatáról és karbantartásáról.</w:t>
      </w:r>
      <w:r w:rsidRPr="00E301FB">
        <w:rPr>
          <w:lang w:val="hu-HU"/>
        </w:rPr>
        <w:br/>
        <w:t>- Oktatási anyagok és felhasználói kézikönyv.</w:t>
      </w:r>
    </w:p>
    <w:p w14:paraId="7C1618BB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9. Ütemterv</w:t>
      </w:r>
    </w:p>
    <w:p w14:paraId="76BFBCC9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Durva ütemezés:</w:t>
      </w:r>
      <w:r w:rsidRPr="00E301FB">
        <w:rPr>
          <w:lang w:val="hu-HU"/>
        </w:rPr>
        <w:br/>
        <w:t xml:space="preserve">- Adatgyűjtés és előfeldolgozás: </w:t>
      </w:r>
      <w:r w:rsidRPr="00E301FB">
        <w:rPr>
          <w:lang w:val="hu-HU"/>
        </w:rPr>
        <w:t>1-2 hét</w:t>
      </w:r>
      <w:r w:rsidRPr="00E301FB">
        <w:rPr>
          <w:lang w:val="hu-HU"/>
        </w:rPr>
        <w:br/>
        <w:t>- Elemző és vizualizációs modul fejlesztése: 2-4 hét</w:t>
      </w:r>
      <w:r w:rsidRPr="00E301FB">
        <w:rPr>
          <w:lang w:val="hu-HU"/>
        </w:rPr>
        <w:br/>
        <w:t>- Tesztelés és dokumentáció: 1-2 hét</w:t>
      </w:r>
      <w:r w:rsidRPr="00E301FB">
        <w:rPr>
          <w:lang w:val="hu-HU"/>
        </w:rPr>
        <w:br/>
        <w:t>- Projekt lezárása és átadás: 1 hét</w:t>
      </w:r>
    </w:p>
    <w:p w14:paraId="34BA58CA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10. Minőségbiztosítás</w:t>
      </w:r>
    </w:p>
    <w:p w14:paraId="6BED1B44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projekt minőségbiztosítási lépései:</w:t>
      </w:r>
      <w:r w:rsidRPr="00E301FB">
        <w:rPr>
          <w:lang w:val="hu-HU"/>
        </w:rPr>
        <w:br/>
        <w:t>- Kód átnézése és optimalizálása.</w:t>
      </w:r>
      <w:r w:rsidRPr="00E301FB">
        <w:rPr>
          <w:lang w:val="hu-HU"/>
        </w:rPr>
        <w:br/>
        <w:t>- Egységtesztek és integráci</w:t>
      </w:r>
      <w:r w:rsidRPr="00E301FB">
        <w:rPr>
          <w:lang w:val="hu-HU"/>
        </w:rPr>
        <w:t>ós tesztek futtatása.</w:t>
      </w:r>
      <w:r w:rsidRPr="00E301FB">
        <w:rPr>
          <w:lang w:val="hu-HU"/>
        </w:rPr>
        <w:br/>
      </w:r>
      <w:r w:rsidRPr="00E301FB">
        <w:rPr>
          <w:lang w:val="hu-HU"/>
        </w:rPr>
        <w:lastRenderedPageBreak/>
        <w:t>- Felhasználói visszajelzések beépítése.</w:t>
      </w:r>
      <w:r w:rsidRPr="00E301FB">
        <w:rPr>
          <w:lang w:val="hu-HU"/>
        </w:rPr>
        <w:br/>
        <w:t>- Dokumentáció részletes felülvizsgálata.</w:t>
      </w:r>
    </w:p>
    <w:p w14:paraId="023BF066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11. Kommunikáció</w:t>
      </w:r>
    </w:p>
    <w:p w14:paraId="508233B9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A kommunikációs csatornák és nyelvek:</w:t>
      </w:r>
      <w:r w:rsidRPr="00E301FB">
        <w:rPr>
          <w:lang w:val="hu-HU"/>
        </w:rPr>
        <w:br/>
        <w:t>- E-mail, chat alkalmazások.</w:t>
      </w:r>
      <w:r w:rsidRPr="00E301FB">
        <w:rPr>
          <w:lang w:val="hu-HU"/>
        </w:rPr>
        <w:br/>
        <w:t>- Dokumentáció angol és magyar nyelven.</w:t>
      </w:r>
      <w:r w:rsidRPr="00E301FB">
        <w:rPr>
          <w:lang w:val="hu-HU"/>
        </w:rPr>
        <w:br/>
        <w:t>- Heti megbeszélések a proj</w:t>
      </w:r>
      <w:r w:rsidRPr="00E301FB">
        <w:rPr>
          <w:lang w:val="hu-HU"/>
        </w:rPr>
        <w:t>ekt állapotának áttekintésére.</w:t>
      </w:r>
    </w:p>
    <w:p w14:paraId="2E0722AB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12. Projekt módosítások kezelése</w:t>
      </w:r>
    </w:p>
    <w:p w14:paraId="62C9B829" w14:textId="77777777" w:rsidR="008200CB" w:rsidRPr="00E301FB" w:rsidRDefault="00E301FB">
      <w:pPr>
        <w:rPr>
          <w:lang w:val="hu-HU"/>
        </w:rPr>
      </w:pPr>
      <w:r w:rsidRPr="00E301FB">
        <w:rPr>
          <w:lang w:val="hu-HU"/>
        </w:rPr>
        <w:t>Minden módosítást dokumentálni kell és jóvá kell hagyni a projektvezető által. A főbb változtatásokat szükséges a dokumentációban is rögzíteni.</w:t>
      </w:r>
    </w:p>
    <w:p w14:paraId="6FAAE604" w14:textId="77777777" w:rsidR="008200CB" w:rsidRPr="00E301FB" w:rsidRDefault="00E301FB">
      <w:pPr>
        <w:pStyle w:val="Cmsor2"/>
        <w:rPr>
          <w:lang w:val="hu-HU"/>
        </w:rPr>
      </w:pPr>
      <w:r w:rsidRPr="00E301FB">
        <w:rPr>
          <w:lang w:val="hu-HU"/>
        </w:rPr>
        <w:t>13. Aláírások és mellékletek</w:t>
      </w:r>
    </w:p>
    <w:p w14:paraId="0A472197" w14:textId="782D6DD1" w:rsidR="008200CB" w:rsidRPr="00E301FB" w:rsidRDefault="00E301FB">
      <w:pPr>
        <w:rPr>
          <w:lang w:val="hu-HU"/>
        </w:rPr>
      </w:pPr>
      <w:r w:rsidRPr="00E301FB">
        <w:rPr>
          <w:lang w:val="hu-HU"/>
        </w:rPr>
        <w:t>Jóváhagyta: [Aláírás]</w:t>
      </w:r>
      <w:r w:rsidRPr="00E301FB">
        <w:rPr>
          <w:lang w:val="hu-HU"/>
        </w:rPr>
        <w:br/>
        <w:t>Dátum: [Dátum]</w:t>
      </w:r>
    </w:p>
    <w:p w14:paraId="01DAD46E" w14:textId="431429D9" w:rsidR="00E301FB" w:rsidRPr="00E301FB" w:rsidRDefault="00E301FB">
      <w:pPr>
        <w:rPr>
          <w:lang w:val="hu-HU"/>
        </w:rPr>
      </w:pPr>
    </w:p>
    <w:p w14:paraId="779631EA" w14:textId="5805C4CF" w:rsidR="00E301FB" w:rsidRPr="00E301FB" w:rsidRDefault="00E301FB">
      <w:pPr>
        <w:rPr>
          <w:lang w:val="hu-HU"/>
        </w:rPr>
      </w:pPr>
    </w:p>
    <w:p w14:paraId="705C1B21" w14:textId="644AF036" w:rsidR="00E301FB" w:rsidRPr="00E301FB" w:rsidRDefault="00E301FB">
      <w:pPr>
        <w:rPr>
          <w:lang w:val="hu-HU"/>
        </w:rPr>
      </w:pPr>
      <w:r w:rsidRPr="00E301FB">
        <w:rPr>
          <w:lang w:val="hu-HU"/>
        </w:rPr>
        <w:lastRenderedPageBreak/>
        <w:drawing>
          <wp:inline distT="0" distB="0" distL="0" distR="0" wp14:anchorId="29EE250E" wp14:editId="4A7C13EE">
            <wp:extent cx="5486400" cy="63353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A805" w14:textId="77777777" w:rsidR="00E301FB" w:rsidRPr="00E301FB" w:rsidRDefault="00E301FB" w:rsidP="00E301FB">
      <w:pPr>
        <w:pStyle w:val="NormlWeb"/>
      </w:pPr>
      <w:r w:rsidRPr="00E301FB">
        <w:t>A grafikon részletes elemzése az ábrázolt kapcsolat, a lineáris regressziós modell és az elemzési metrikák alapján a következő megállapításokat teszi lehetővé:</w:t>
      </w:r>
    </w:p>
    <w:p w14:paraId="5BC37E96" w14:textId="77777777" w:rsidR="00E301FB" w:rsidRPr="00E301FB" w:rsidRDefault="00E301FB" w:rsidP="00E301FB">
      <w:pPr>
        <w:pStyle w:val="Cmsor3"/>
        <w:rPr>
          <w:lang w:val="hu-HU"/>
        </w:rPr>
      </w:pPr>
      <w:r w:rsidRPr="00E301FB">
        <w:rPr>
          <w:lang w:val="hu-HU"/>
        </w:rPr>
        <w:t xml:space="preserve">1. </w:t>
      </w:r>
      <w:r w:rsidRPr="00E301FB">
        <w:rPr>
          <w:rStyle w:val="Kiemels2"/>
          <w:b/>
          <w:bCs/>
          <w:lang w:val="hu-HU"/>
        </w:rPr>
        <w:t>Grafikon Áttekintése</w:t>
      </w:r>
    </w:p>
    <w:p w14:paraId="75DC383A" w14:textId="70F06415" w:rsidR="00E301FB" w:rsidRPr="00E301FB" w:rsidRDefault="00E301FB" w:rsidP="00E301F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Címek</w:t>
      </w:r>
      <w:r w:rsidRPr="00E301FB">
        <w:rPr>
          <w:lang w:val="hu-HU"/>
        </w:rPr>
        <w:t>: A grafikon címe "Fogyasztás és Termelés Elemzése", ami arra utal, hogy a cél a fogyasztás és termelés közötti kapcsolat feltárása.</w:t>
      </w:r>
    </w:p>
    <w:p w14:paraId="1C65ECF4" w14:textId="77777777" w:rsidR="00E301FB" w:rsidRPr="00E301FB" w:rsidRDefault="00E301FB" w:rsidP="00E301F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Alcím</w:t>
      </w:r>
      <w:r w:rsidRPr="00E301FB">
        <w:rPr>
          <w:lang w:val="hu-HU"/>
        </w:rPr>
        <w:t>: "Hazai Sörfogyasztás összesen" – ez a cím egyértelműsíti, hogy a vizsgált fogyasztási adat a sörfogyasztásra vonatkozik.</w:t>
      </w:r>
    </w:p>
    <w:p w14:paraId="0D400511" w14:textId="77777777" w:rsidR="00E301FB" w:rsidRPr="00E301FB" w:rsidRDefault="00E301FB" w:rsidP="00E301F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lastRenderedPageBreak/>
        <w:t>X-tengely</w:t>
      </w:r>
      <w:r w:rsidRPr="00E301FB">
        <w:rPr>
          <w:lang w:val="hu-HU"/>
        </w:rPr>
        <w:t>: "Termelés (millió liter)" – a termelés értékeit mutatja millió liter mértékegységben.</w:t>
      </w:r>
    </w:p>
    <w:p w14:paraId="6C0F0808" w14:textId="77777777" w:rsidR="00E301FB" w:rsidRPr="00E301FB" w:rsidRDefault="00E301FB" w:rsidP="00E301F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Y-tengely</w:t>
      </w:r>
      <w:r w:rsidRPr="00E301FB">
        <w:rPr>
          <w:lang w:val="hu-HU"/>
        </w:rPr>
        <w:t>: "Fogyasztás (millió liter)" – a fogyasztás értékeit mutatja szintén millió literben.</w:t>
      </w:r>
    </w:p>
    <w:p w14:paraId="17B41737" w14:textId="77777777" w:rsidR="00E301FB" w:rsidRPr="00E301FB" w:rsidRDefault="00E301FB" w:rsidP="00E301FB">
      <w:pPr>
        <w:pStyle w:val="Cmsor3"/>
        <w:rPr>
          <w:lang w:val="hu-HU"/>
        </w:rPr>
      </w:pPr>
      <w:r w:rsidRPr="00E301FB">
        <w:rPr>
          <w:lang w:val="hu-HU"/>
        </w:rPr>
        <w:t xml:space="preserve">2. </w:t>
      </w:r>
      <w:r w:rsidRPr="00E301FB">
        <w:rPr>
          <w:rStyle w:val="Kiemels2"/>
          <w:b/>
          <w:bCs/>
          <w:lang w:val="hu-HU"/>
        </w:rPr>
        <w:t>Ábrázolt Adatok és Pontok Elhelyezkedése</w:t>
      </w:r>
    </w:p>
    <w:p w14:paraId="72EB59A4" w14:textId="77777777" w:rsidR="00E301FB" w:rsidRPr="00E301FB" w:rsidRDefault="00E301FB" w:rsidP="00E301FB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Az egyes kék színű adatpontok a termelés és fogyasztás páros értékeit mutatják logaritmikus skálán.</w:t>
      </w:r>
    </w:p>
    <w:p w14:paraId="49DADF6A" w14:textId="77777777" w:rsidR="00E301FB" w:rsidRPr="00E301FB" w:rsidRDefault="00E301FB" w:rsidP="00E301FB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 pontok között kék vonalak vannak, amelyek az adatpontok sorrendjét mutatják, valószínűleg az időrend szerinti változást vagy az egymást követő évek termelési és fogyasztási adatait kötik össze.</w:t>
      </w:r>
    </w:p>
    <w:p w14:paraId="6CB9C2A4" w14:textId="77777777" w:rsidR="00E301FB" w:rsidRPr="00E301FB" w:rsidRDefault="00E301FB" w:rsidP="00E301FB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 pontok szórása meglehetősen nagy, azaz sok pont távol helyezkedik el az illesztett regressziós egyenestől, ami az adatok közötti variabilitásra utal. Ez azt mutatja, hogy bár van egy általános pozitív trend, a fogyasztás és a termelés közötti kapcsolat nem teljesen lineáris.</w:t>
      </w:r>
    </w:p>
    <w:p w14:paraId="2D6D0551" w14:textId="77777777" w:rsidR="00E301FB" w:rsidRPr="00E301FB" w:rsidRDefault="00E301FB" w:rsidP="00E301FB">
      <w:pPr>
        <w:pStyle w:val="Cmsor3"/>
        <w:rPr>
          <w:lang w:val="hu-HU"/>
        </w:rPr>
      </w:pPr>
      <w:r w:rsidRPr="00E301FB">
        <w:rPr>
          <w:lang w:val="hu-HU"/>
        </w:rPr>
        <w:t xml:space="preserve">3. </w:t>
      </w:r>
      <w:r w:rsidRPr="00E301FB">
        <w:rPr>
          <w:rStyle w:val="Kiemels2"/>
          <w:b/>
          <w:bCs/>
          <w:lang w:val="hu-HU"/>
        </w:rPr>
        <w:t>Lineáris Regressziós Egyenes</w:t>
      </w:r>
    </w:p>
    <w:p w14:paraId="4A71B217" w14:textId="77777777" w:rsidR="00E301FB" w:rsidRPr="00E301FB" w:rsidRDefault="00E301FB" w:rsidP="00E301FB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 piros színű vonal a lineáris regressziós modell által illesztett egyenes. Ez az egyenes reprezentálja a termelés és fogyasztás közötti becsült lineáris kapcsolatot.</w:t>
      </w:r>
    </w:p>
    <w:p w14:paraId="06CA0901" w14:textId="77777777" w:rsidR="00E301FB" w:rsidRPr="00E301FB" w:rsidRDefault="00E301FB" w:rsidP="00E301FB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 regressziós egyenes meredeksége pozitív, ami azt jelenti, hogy a termelés növekedésével a fogyasztás is általában növekszik. Ez a pozitív trend arra utalhat, hogy a termelés és a fogyasztás között korreláció áll fenn.</w:t>
      </w:r>
    </w:p>
    <w:p w14:paraId="0FC82D61" w14:textId="77777777" w:rsidR="00E301FB" w:rsidRPr="00E301FB" w:rsidRDefault="00E301FB" w:rsidP="00E301FB">
      <w:pPr>
        <w:pStyle w:val="Cmsor3"/>
        <w:rPr>
          <w:lang w:val="hu-HU"/>
        </w:rPr>
      </w:pPr>
      <w:r w:rsidRPr="00E301FB">
        <w:rPr>
          <w:lang w:val="hu-HU"/>
        </w:rPr>
        <w:t xml:space="preserve">4. </w:t>
      </w:r>
      <w:r w:rsidRPr="00E301FB">
        <w:rPr>
          <w:rStyle w:val="Kiemels2"/>
          <w:b/>
          <w:bCs/>
          <w:lang w:val="hu-HU"/>
        </w:rPr>
        <w:t>Elemzési Metrikák</w:t>
      </w:r>
    </w:p>
    <w:p w14:paraId="0D8196B1" w14:textId="77777777" w:rsidR="00E301FB" w:rsidRPr="00E301FB" w:rsidRDefault="00E301FB" w:rsidP="00E301FB">
      <w:pPr>
        <w:pStyle w:val="NormlWeb"/>
      </w:pPr>
      <w:r w:rsidRPr="00E301FB">
        <w:t>A grafikon alatt két fontos metrikát tüntettek fel, amelyek a regressziós modell illeszkedésének minőségét mutatják:</w:t>
      </w:r>
    </w:p>
    <w:p w14:paraId="3F7EBD79" w14:textId="77777777" w:rsidR="00E301FB" w:rsidRPr="00E301FB" w:rsidRDefault="00E301FB" w:rsidP="00E301FB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Átlagos négyzetes hiba (MSE)</w:t>
      </w:r>
      <w:r w:rsidRPr="00E301FB">
        <w:rPr>
          <w:lang w:val="hu-HU"/>
        </w:rPr>
        <w:t xml:space="preserve">: </w:t>
      </w:r>
      <w:r w:rsidRPr="00E301FB">
        <w:rPr>
          <w:rStyle w:val="katex-mathml"/>
          <w:lang w:val="hu-HU"/>
        </w:rPr>
        <w:t>0.0048378002182603340.004837800218260334</w:t>
      </w:r>
      <w:r w:rsidRPr="00E301FB">
        <w:rPr>
          <w:rStyle w:val="mord"/>
          <w:lang w:val="hu-HU"/>
        </w:rPr>
        <w:t>0.004837800218260334</w:t>
      </w:r>
    </w:p>
    <w:p w14:paraId="7C379522" w14:textId="77777777" w:rsidR="00E301FB" w:rsidRPr="00E301FB" w:rsidRDefault="00E301FB" w:rsidP="00E301F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 xml:space="preserve">Az MSE érték a valódi adatpontok és az illesztett modell által </w:t>
      </w:r>
      <w:proofErr w:type="spellStart"/>
      <w:r w:rsidRPr="00E301FB">
        <w:rPr>
          <w:lang w:val="hu-HU"/>
        </w:rPr>
        <w:t>előrejelzett</w:t>
      </w:r>
      <w:proofErr w:type="spellEnd"/>
      <w:r w:rsidRPr="00E301FB">
        <w:rPr>
          <w:lang w:val="hu-HU"/>
        </w:rPr>
        <w:t xml:space="preserve"> értékek közötti eltérést méri.</w:t>
      </w:r>
    </w:p>
    <w:p w14:paraId="7B6132CF" w14:textId="77777777" w:rsidR="00E301FB" w:rsidRPr="00E301FB" w:rsidRDefault="00E301FB" w:rsidP="00E301F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Minél kisebb az MSE érték, annál pontosabb az illesztés. Ebben az esetben az MSE érték viszonylag kicsi, ami azt jelenti, hogy az illesztés nem rossz, de a pontok széles szórása alapján még mindig vannak eltérések az egyeneshez képest.</w:t>
      </w:r>
    </w:p>
    <w:p w14:paraId="5AE719F9" w14:textId="77777777" w:rsidR="00E301FB" w:rsidRPr="00E301FB" w:rsidRDefault="00E301FB" w:rsidP="00E301FB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R-négyzet (R²)</w:t>
      </w:r>
      <w:r w:rsidRPr="00E301FB">
        <w:rPr>
          <w:lang w:val="hu-HU"/>
        </w:rPr>
        <w:t xml:space="preserve">: </w:t>
      </w:r>
      <w:r w:rsidRPr="00E301FB">
        <w:rPr>
          <w:rStyle w:val="katex-mathml"/>
          <w:lang w:val="hu-HU"/>
        </w:rPr>
        <w:t>0.83414278415794840.8341427841579484</w:t>
      </w:r>
      <w:r w:rsidRPr="00E301FB">
        <w:rPr>
          <w:rStyle w:val="mord"/>
          <w:lang w:val="hu-HU"/>
        </w:rPr>
        <w:t>0.8341427841579484</w:t>
      </w:r>
    </w:p>
    <w:p w14:paraId="6EDC3926" w14:textId="77777777" w:rsidR="00E301FB" w:rsidRPr="00E301FB" w:rsidRDefault="00E301FB" w:rsidP="00E301F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Az R² érték azt mutatja meg, hogy a regressziós modell mennyire jól magyarázza az adatok variabilitását. Az értéke 0 és 1 között mozog, ahol az 1 azt jelentené, hogy az egyenes tökéletesen illeszkedik az összes adathoz.</w:t>
      </w:r>
    </w:p>
    <w:p w14:paraId="118962E4" w14:textId="77777777" w:rsidR="00E301FB" w:rsidRPr="00E301FB" w:rsidRDefault="00E301FB" w:rsidP="00E301FB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 xml:space="preserve">Itt az R² érték 0.83, ami azt jelenti, hogy a modell az adatok varianciájának 83%-át magyarázza meg. Ez jó illeszkedésnek számít, de azt is jelzi, hogy van még egy 17%-os variabilitás, amit a modell nem magyaráz meg. Ez a fennmaradó variabilitás magyarázható lehet olyan tényezőkkel, amelyek a </w:t>
      </w:r>
      <w:r w:rsidRPr="00E301FB">
        <w:rPr>
          <w:lang w:val="hu-HU"/>
        </w:rPr>
        <w:lastRenderedPageBreak/>
        <w:t>modellben nincsenek figyelembe véve, például szezonális hatásokkal, piaci ingadozásokkal stb.</w:t>
      </w:r>
    </w:p>
    <w:p w14:paraId="5EA37083" w14:textId="77777777" w:rsidR="00E301FB" w:rsidRPr="00E301FB" w:rsidRDefault="00E301FB" w:rsidP="00E301FB">
      <w:pPr>
        <w:pStyle w:val="Cmsor3"/>
        <w:rPr>
          <w:lang w:val="hu-HU"/>
        </w:rPr>
      </w:pPr>
      <w:r w:rsidRPr="00E301FB">
        <w:rPr>
          <w:lang w:val="hu-HU"/>
        </w:rPr>
        <w:t xml:space="preserve">5. </w:t>
      </w:r>
      <w:r w:rsidRPr="00E301FB">
        <w:rPr>
          <w:rStyle w:val="Kiemels2"/>
          <w:b/>
          <w:bCs/>
          <w:lang w:val="hu-HU"/>
        </w:rPr>
        <w:t>További Megfigyelések és Következtetések</w:t>
      </w:r>
    </w:p>
    <w:p w14:paraId="3F202775" w14:textId="77777777" w:rsidR="00E301FB" w:rsidRPr="00E301FB" w:rsidRDefault="00E301FB" w:rsidP="00E301F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Nemlineáris Viselkedés</w:t>
      </w:r>
      <w:r w:rsidRPr="00E301FB">
        <w:rPr>
          <w:lang w:val="hu-HU"/>
        </w:rPr>
        <w:t>: A kék pontok széles szórása és néhány adatpont jelentős eltérése a regressziós egyenestől arra utal, hogy a kapcsolat nem teljesen lineáris. Ez arra enged következtetni, hogy egy összetettebb, nemlineáris modell esetleg jobban illeszkedne az adatokra.</w:t>
      </w:r>
    </w:p>
    <w:p w14:paraId="4F96937D" w14:textId="77777777" w:rsidR="00E301FB" w:rsidRPr="00E301FB" w:rsidRDefault="00E301FB" w:rsidP="00E301F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>Logaritmikus Skála</w:t>
      </w:r>
      <w:r w:rsidRPr="00E301FB">
        <w:rPr>
          <w:lang w:val="hu-HU"/>
        </w:rPr>
        <w:t>: A grafikon logaritmikus skálán van, ami segíthet abban, hogy a széles skálán mozgó adatok jobban láthatóak és elemezhetők legyenek. A logaritmikus skálázás gyakran segít lineárisabb kapcsolatot feltárni az adatokban, de itt is látható, hogy néhány adatpont még mindig távol esik a lineáris egyenestől.</w:t>
      </w:r>
    </w:p>
    <w:p w14:paraId="5EA4F009" w14:textId="77777777" w:rsidR="00E301FB" w:rsidRPr="00E301FB" w:rsidRDefault="00E301FB" w:rsidP="00E301F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rStyle w:val="Kiemels2"/>
          <w:lang w:val="hu-HU"/>
        </w:rPr>
        <w:t xml:space="preserve">Korreláció </w:t>
      </w:r>
      <w:proofErr w:type="spellStart"/>
      <w:r w:rsidRPr="00E301FB">
        <w:rPr>
          <w:rStyle w:val="Kiemels2"/>
          <w:lang w:val="hu-HU"/>
        </w:rPr>
        <w:t>vs</w:t>
      </w:r>
      <w:proofErr w:type="spellEnd"/>
      <w:r w:rsidRPr="00E301FB">
        <w:rPr>
          <w:rStyle w:val="Kiemels2"/>
          <w:lang w:val="hu-HU"/>
        </w:rPr>
        <w:t xml:space="preserve">. </w:t>
      </w:r>
      <w:proofErr w:type="spellStart"/>
      <w:r w:rsidRPr="00E301FB">
        <w:rPr>
          <w:rStyle w:val="Kiemels2"/>
          <w:lang w:val="hu-HU"/>
        </w:rPr>
        <w:t>Kausalitás</w:t>
      </w:r>
      <w:proofErr w:type="spellEnd"/>
      <w:r w:rsidRPr="00E301FB">
        <w:rPr>
          <w:lang w:val="hu-HU"/>
        </w:rPr>
        <w:t>: Az R² és az MSE értékek alapján kijelenthető, hogy van egy erős korreláció a termelés és a fogyasztás között, de ez nem feltétlenül jelenti azt, hogy az egyik okozza a másikat. Lehetséges, hogy mindkettőre egy harmadik, külső tényező (például gazdasági növekedés, piaci trendek) van hatással.</w:t>
      </w:r>
    </w:p>
    <w:p w14:paraId="78996A00" w14:textId="77777777" w:rsidR="00E301FB" w:rsidRPr="00E301FB" w:rsidRDefault="00E301FB" w:rsidP="00E301FB">
      <w:pPr>
        <w:pStyle w:val="Cmsor3"/>
        <w:rPr>
          <w:lang w:val="hu-HU"/>
        </w:rPr>
      </w:pPr>
      <w:r w:rsidRPr="00E301FB">
        <w:rPr>
          <w:lang w:val="hu-HU"/>
        </w:rPr>
        <w:t>Összefoglalás</w:t>
      </w:r>
    </w:p>
    <w:p w14:paraId="30846EF2" w14:textId="77777777" w:rsidR="00E301FB" w:rsidRPr="00E301FB" w:rsidRDefault="00E301FB" w:rsidP="00E301F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 lineáris modell jól megmagyarázza a termelés és a fogyasztás közötti kapcsolatot, de nem teljesen pontos, amit az R² érték (0.83) és az MSE is tükröz.</w:t>
      </w:r>
    </w:p>
    <w:p w14:paraId="63A117F2" w14:textId="77777777" w:rsidR="00E301FB" w:rsidRPr="00E301FB" w:rsidRDefault="00E301FB" w:rsidP="00E301F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 xml:space="preserve">Az adatok szórása arra utal, hogy egy bonyolultabb modell, például </w:t>
      </w:r>
      <w:proofErr w:type="spellStart"/>
      <w:r w:rsidRPr="00E301FB">
        <w:rPr>
          <w:lang w:val="hu-HU"/>
        </w:rPr>
        <w:t>polinomiális</w:t>
      </w:r>
      <w:proofErr w:type="spellEnd"/>
      <w:r w:rsidRPr="00E301FB">
        <w:rPr>
          <w:lang w:val="hu-HU"/>
        </w:rPr>
        <w:t xml:space="preserve"> vagy nemlineáris regresszió, esetleg jobb illeszkedést nyújthatna.</w:t>
      </w:r>
    </w:p>
    <w:p w14:paraId="36209D8B" w14:textId="77777777" w:rsidR="00E301FB" w:rsidRPr="00E301FB" w:rsidRDefault="00E301FB" w:rsidP="00E301F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hu-HU"/>
        </w:rPr>
      </w:pPr>
      <w:r w:rsidRPr="00E301FB">
        <w:rPr>
          <w:lang w:val="hu-HU"/>
        </w:rPr>
        <w:t>A logaritmikus skálázás segített a vizualizációban, de a további elemzések során érdemes lehet alternatív skálákat vagy transzformációkat alkalmazni az adatok még pontosabb értelmezése érdekében.</w:t>
      </w:r>
    </w:p>
    <w:p w14:paraId="1C48B64A" w14:textId="77777777" w:rsidR="00E301FB" w:rsidRPr="00E301FB" w:rsidRDefault="00E301FB" w:rsidP="00E301FB">
      <w:pPr>
        <w:pStyle w:val="NormlWeb"/>
      </w:pPr>
      <w:r w:rsidRPr="00E301FB">
        <w:t>Összességében a grafikon és a regressziós modell használható a termelés és fogyasztás kapcsolatának elemzésére, de a további finomítás érdekében érdemes lenne más modellalternatívákat is kipróbálni.</w:t>
      </w:r>
    </w:p>
    <w:p w14:paraId="74588E10" w14:textId="77777777" w:rsidR="00E301FB" w:rsidRPr="00E301FB" w:rsidRDefault="00E301FB">
      <w:pPr>
        <w:rPr>
          <w:lang w:val="hu-HU"/>
        </w:rPr>
      </w:pPr>
    </w:p>
    <w:sectPr w:rsidR="00E301FB" w:rsidRPr="00E30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3270A"/>
    <w:multiLevelType w:val="multilevel"/>
    <w:tmpl w:val="B8B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204F2"/>
    <w:multiLevelType w:val="multilevel"/>
    <w:tmpl w:val="DB6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A725C"/>
    <w:multiLevelType w:val="multilevel"/>
    <w:tmpl w:val="FE7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57CF5"/>
    <w:multiLevelType w:val="multilevel"/>
    <w:tmpl w:val="2A8C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C1418"/>
    <w:multiLevelType w:val="multilevel"/>
    <w:tmpl w:val="149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D0D51"/>
    <w:multiLevelType w:val="multilevel"/>
    <w:tmpl w:val="242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0CB"/>
    <w:rsid w:val="00AA1D8D"/>
    <w:rsid w:val="00B47730"/>
    <w:rsid w:val="00CB0664"/>
    <w:rsid w:val="00E301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0FF660"/>
  <w14:defaultImageDpi w14:val="300"/>
  <w15:docId w15:val="{7DDA503F-6593-4946-A413-0BAADD56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lWeb">
    <w:name w:val="Normal (Web)"/>
    <w:basedOn w:val="Norml"/>
    <w:uiPriority w:val="99"/>
    <w:semiHidden/>
    <w:unhideWhenUsed/>
    <w:rsid w:val="00E3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katex-mathml">
    <w:name w:val="katex-mathml"/>
    <w:basedOn w:val="Bekezdsalapbettpusa"/>
    <w:rsid w:val="00E301FB"/>
  </w:style>
  <w:style w:type="character" w:customStyle="1" w:styleId="mord">
    <w:name w:val="mord"/>
    <w:basedOn w:val="Bekezdsalapbettpusa"/>
    <w:rsid w:val="00E3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1005</Words>
  <Characters>6942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Molnár András</cp:lastModifiedBy>
  <cp:revision>2</cp:revision>
  <dcterms:created xsi:type="dcterms:W3CDTF">2013-12-23T23:15:00Z</dcterms:created>
  <dcterms:modified xsi:type="dcterms:W3CDTF">2024-11-09T16:12:00Z</dcterms:modified>
  <cp:category/>
</cp:coreProperties>
</file>